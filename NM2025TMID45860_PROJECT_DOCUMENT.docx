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6B" w:rsidRDefault="00B555AD">
      <w:pPr>
        <w:pStyle w:val="Title"/>
      </w:pPr>
      <w:r>
        <w:t xml:space="preserve">Project Documentation: Music Player (React + </w:t>
      </w:r>
      <w:proofErr w:type="spellStart"/>
      <w:r>
        <w:t>Vite</w:t>
      </w:r>
      <w:proofErr w:type="spellEnd"/>
      <w:r>
        <w:t>)</w:t>
      </w:r>
    </w:p>
    <w:p w:rsidR="00B555AD" w:rsidRDefault="00B555AD" w:rsidP="00B555AD">
      <w:pPr>
        <w:pStyle w:val="Heading1"/>
      </w:pPr>
      <w:r>
        <w:t>Introduction</w:t>
      </w:r>
    </w:p>
    <w:p w:rsidR="00B555AD" w:rsidRPr="00E93BEA" w:rsidRDefault="00B555AD" w:rsidP="00B555AD">
      <w:pPr>
        <w:rPr>
          <w:b/>
          <w:bCs/>
          <w:lang w:val="en-IN"/>
        </w:rPr>
      </w:pPr>
      <w:r>
        <w:t xml:space="preserve">Project Title: </w:t>
      </w:r>
      <w:r w:rsidRPr="00E93BEA">
        <w:rPr>
          <w:b/>
          <w:bCs/>
          <w:lang w:val="en-IN"/>
        </w:rPr>
        <w:t>Rhythmic</w:t>
      </w:r>
      <w:r>
        <w:rPr>
          <w:b/>
          <w:bCs/>
          <w:lang w:val="en-IN"/>
        </w:rPr>
        <w:t xml:space="preserve"> </w:t>
      </w:r>
      <w:r w:rsidRPr="00E93BEA">
        <w:rPr>
          <w:b/>
          <w:bCs/>
          <w:lang w:val="en-IN"/>
        </w:rPr>
        <w:t>Tunes: Your Melodic Companion</w:t>
      </w:r>
      <w:bookmarkStart w:id="0" w:name="_GoBack"/>
      <w:bookmarkEnd w:id="0"/>
    </w:p>
    <w:p w:rsidR="00B555AD" w:rsidRDefault="00B555AD" w:rsidP="00B555AD">
      <w:r>
        <w:t xml:space="preserve">Team </w:t>
      </w:r>
      <w:proofErr w:type="gramStart"/>
      <w:r>
        <w:t>Leader :</w:t>
      </w:r>
      <w:proofErr w:type="gramEnd"/>
      <w:r>
        <w:t xml:space="preserve"> AKILA N</w:t>
      </w:r>
    </w:p>
    <w:p w:rsidR="00B555AD" w:rsidRDefault="00B555AD" w:rsidP="00B555AD">
      <w:r>
        <w:t xml:space="preserve">Team Members: </w:t>
      </w:r>
    </w:p>
    <w:p w:rsidR="00B555AD" w:rsidRDefault="00B555AD" w:rsidP="00B555AD">
      <w:r>
        <w:t>ANNAPOORNA B</w:t>
      </w:r>
    </w:p>
    <w:p w:rsidR="00B555AD" w:rsidRDefault="00B555AD" w:rsidP="00B555AD">
      <w:r>
        <w:t>ANU T</w:t>
      </w:r>
    </w:p>
    <w:p w:rsidR="00B555AD" w:rsidRDefault="00B555AD" w:rsidP="00B555AD">
      <w:r>
        <w:t>ARIFA BEGUM R</w:t>
      </w:r>
    </w:p>
    <w:p w:rsidR="00A94B6B" w:rsidRDefault="00204D19">
      <w:pPr>
        <w:pStyle w:val="Heading1"/>
      </w:pPr>
      <w:r>
        <w:t>P</w:t>
      </w:r>
      <w:r>
        <w:t>urpose</w:t>
      </w:r>
    </w:p>
    <w:p w:rsidR="00A94B6B" w:rsidRDefault="00204D19">
      <w:r>
        <w:t xml:space="preserve">The Music Player Frontend delivers a simple, modern, and responsive interface for users to browse, play, and control music tracks. Built with React and Tailwind CSS, it prioritizes a clean UI, smooth user </w:t>
      </w:r>
      <w:r>
        <w:t>experience, and scalability for future backend/API integration.</w:t>
      </w:r>
    </w:p>
    <w:p w:rsidR="00A94B6B" w:rsidRDefault="00204D19">
      <w:pPr>
        <w:pStyle w:val="Heading1"/>
      </w:pPr>
      <w:r>
        <w:t>Features</w:t>
      </w:r>
    </w:p>
    <w:p w:rsidR="00A94B6B" w:rsidRDefault="00204D19">
      <w:pPr>
        <w:pStyle w:val="ListBullet"/>
      </w:pPr>
      <w:r>
        <w:t>Playback controls – play, pause, stop, next, and previous track functionality.</w:t>
      </w:r>
    </w:p>
    <w:p w:rsidR="00A94B6B" w:rsidRDefault="00204D19">
      <w:pPr>
        <w:pStyle w:val="ListBullet"/>
      </w:pPr>
      <w:r>
        <w:t>Track navigation – seamlessly switch between songs.</w:t>
      </w:r>
    </w:p>
    <w:p w:rsidR="00A94B6B" w:rsidRDefault="00204D19">
      <w:pPr>
        <w:pStyle w:val="ListBullet"/>
      </w:pPr>
      <w:r>
        <w:t>Responsive UI – built using Tailwind CSS &amp; Bootstrap</w:t>
      </w:r>
      <w:r>
        <w:t xml:space="preserve"> for mobile and desktop compatibility.</w:t>
      </w:r>
    </w:p>
    <w:p w:rsidR="00A94B6B" w:rsidRDefault="00204D19">
      <w:pPr>
        <w:pStyle w:val="ListBullet"/>
      </w:pPr>
      <w:r>
        <w:t>Routing – handled with React Router DOM.</w:t>
      </w:r>
    </w:p>
    <w:p w:rsidR="00A94B6B" w:rsidRDefault="00204D19">
      <w:pPr>
        <w:pStyle w:val="ListBullet"/>
      </w:pPr>
      <w:r>
        <w:t>API ready – easily integrates with REST APIs (Axios used for requests).</w:t>
      </w:r>
    </w:p>
    <w:p w:rsidR="00A94B6B" w:rsidRDefault="00204D19">
      <w:pPr>
        <w:pStyle w:val="Heading1"/>
      </w:pPr>
      <w:r>
        <w:t>Architecture</w:t>
      </w:r>
    </w:p>
    <w:p w:rsidR="00A94B6B" w:rsidRDefault="00204D19">
      <w:pPr>
        <w:pStyle w:val="Heading2"/>
      </w:pPr>
      <w:r>
        <w:t>Component Structure</w:t>
      </w:r>
    </w:p>
    <w:p w:rsidR="00A94B6B" w:rsidRDefault="00204D19">
      <w:pPr>
        <w:pStyle w:val="ListBullet"/>
      </w:pPr>
      <w:r>
        <w:t>App.jsx – root component, manages routes.</w:t>
      </w:r>
    </w:p>
    <w:p w:rsidR="00A94B6B" w:rsidRDefault="00204D19">
      <w:pPr>
        <w:pStyle w:val="ListBullet"/>
      </w:pPr>
      <w:r>
        <w:t>Player.jsx – core music playe</w:t>
      </w:r>
      <w:r>
        <w:t>r UI &amp; logic (controls, song info).</w:t>
      </w:r>
    </w:p>
    <w:p w:rsidR="00A94B6B" w:rsidRDefault="00204D19">
      <w:pPr>
        <w:pStyle w:val="ListBullet"/>
      </w:pPr>
      <w:r>
        <w:t>Navbar.jsx – navigation bar for switching between sections.</w:t>
      </w:r>
    </w:p>
    <w:p w:rsidR="00A94B6B" w:rsidRDefault="00204D19">
      <w:pPr>
        <w:pStyle w:val="ListBullet"/>
      </w:pPr>
      <w:r>
        <w:t>Playlist.jsx – displays a list of available tracks.</w:t>
      </w:r>
    </w:p>
    <w:p w:rsidR="00A94B6B" w:rsidRDefault="00204D19">
      <w:pPr>
        <w:pStyle w:val="ListBullet"/>
      </w:pPr>
      <w:r>
        <w:t>Utilities – custom hooks &amp; helper functions for state management and API calls.</w:t>
      </w:r>
    </w:p>
    <w:p w:rsidR="00A94B6B" w:rsidRDefault="00204D19">
      <w:pPr>
        <w:pStyle w:val="Heading2"/>
      </w:pPr>
      <w:r>
        <w:lastRenderedPageBreak/>
        <w:t>State Management</w:t>
      </w:r>
    </w:p>
    <w:p w:rsidR="00A94B6B" w:rsidRDefault="00204D19">
      <w:r>
        <w:t>Local state</w:t>
      </w:r>
      <w:r>
        <w:t>: managed with useState &amp; useEffect for track controls.</w:t>
      </w:r>
      <w:r>
        <w:br/>
        <w:t>Planned global state: React Context for playlist and user session management.</w:t>
      </w:r>
    </w:p>
    <w:p w:rsidR="00A94B6B" w:rsidRDefault="00204D19">
      <w:pPr>
        <w:pStyle w:val="Heading2"/>
      </w:pPr>
      <w:r>
        <w:t>Routing</w:t>
      </w:r>
    </w:p>
    <w:p w:rsidR="00A94B6B" w:rsidRDefault="00204D19">
      <w:r>
        <w:t>Powered by React Router DOM (v6.20.1).</w:t>
      </w:r>
      <w:r>
        <w:br/>
        <w:t>Routes: /, /playlist, /player.</w:t>
      </w:r>
    </w:p>
    <w:p w:rsidR="00A94B6B" w:rsidRDefault="00204D19">
      <w:pPr>
        <w:pStyle w:val="Heading1"/>
      </w:pPr>
      <w:r>
        <w:t>Setup Instructions</w:t>
      </w:r>
    </w:p>
    <w:p w:rsidR="00A94B6B" w:rsidRDefault="00204D19">
      <w:pPr>
        <w:pStyle w:val="Heading2"/>
      </w:pPr>
      <w:r>
        <w:t>Prerequisites</w:t>
      </w:r>
    </w:p>
    <w:p w:rsidR="00A94B6B" w:rsidRDefault="00204D19">
      <w:r>
        <w:t>Node.js &gt;=1</w:t>
      </w:r>
      <w:r>
        <w:t>6</w:t>
      </w:r>
      <w:r>
        <w:br/>
        <w:t>Package Manager: npm or yarn</w:t>
      </w:r>
    </w:p>
    <w:p w:rsidR="00A94B6B" w:rsidRDefault="00204D19">
      <w:pPr>
        <w:pStyle w:val="Heading2"/>
      </w:pPr>
      <w:r>
        <w:t>Installation</w:t>
      </w:r>
    </w:p>
    <w:p w:rsidR="00A94B6B" w:rsidRDefault="00204D19">
      <w:r>
        <w:t>git clone &lt;repo-url&gt;</w:t>
      </w:r>
      <w:r>
        <w:br/>
        <w:t>cd music-player-frontend-</w:t>
      </w:r>
      <w:r>
        <w:br/>
        <w:t>npm install</w:t>
      </w:r>
    </w:p>
    <w:p w:rsidR="00A94B6B" w:rsidRDefault="00204D19">
      <w:pPr>
        <w:pStyle w:val="Heading2"/>
      </w:pPr>
      <w:r>
        <w:t>Environment Variables</w:t>
      </w:r>
    </w:p>
    <w:p w:rsidR="00A94B6B" w:rsidRDefault="00204D19">
      <w:r>
        <w:t>If using a backend, configure .env with API URLs.</w:t>
      </w:r>
    </w:p>
    <w:p w:rsidR="00A94B6B" w:rsidRDefault="00204D19">
      <w:pPr>
        <w:pStyle w:val="Heading1"/>
      </w:pPr>
      <w:r>
        <w:t>Folder Structure</w:t>
      </w:r>
    </w:p>
    <w:p w:rsidR="00A94B6B" w:rsidRDefault="00204D19">
      <w:r>
        <w:t>music-player-frontend-/</w:t>
      </w:r>
      <w:r>
        <w:br/>
        <w:t>│── public/          # Static assets</w:t>
      </w:r>
      <w:r>
        <w:br/>
        <w:t>│──</w:t>
      </w:r>
      <w:r>
        <w:t xml:space="preserve"> src/</w:t>
      </w:r>
      <w:r>
        <w:br/>
        <w:t>│   ├── components/  # Reusable UI components</w:t>
      </w:r>
      <w:r>
        <w:br/>
        <w:t>│   ├── pages/       # Page-level components</w:t>
      </w:r>
      <w:r>
        <w:br/>
        <w:t>│   ├── assets/      # Images, icons</w:t>
      </w:r>
      <w:r>
        <w:br/>
        <w:t>│   ├── utils/       # Helper functions, hooks</w:t>
      </w:r>
      <w:r>
        <w:br/>
        <w:t>│   ├── App.jsx      # Root component</w:t>
      </w:r>
      <w:r>
        <w:br/>
        <w:t>│   ├── main.jsx     # Entry point</w:t>
      </w:r>
      <w:r>
        <w:br/>
        <w:t>│─</w:t>
      </w:r>
      <w:r>
        <w:t>─ index.html       # Base HTML template</w:t>
      </w:r>
      <w:r>
        <w:br/>
        <w:t>│── package.json     # Dependencies &amp; scripts</w:t>
      </w:r>
      <w:r>
        <w:br/>
        <w:t>│── vite.config.js   # Vite configuration</w:t>
      </w:r>
    </w:p>
    <w:p w:rsidR="00A94B6B" w:rsidRDefault="00204D19">
      <w:pPr>
        <w:pStyle w:val="Heading1"/>
      </w:pPr>
      <w:r>
        <w:t>Running the Application</w:t>
      </w:r>
    </w:p>
    <w:p w:rsidR="00A94B6B" w:rsidRDefault="00204D19">
      <w:r>
        <w:t>Development server: npm run dev</w:t>
      </w:r>
      <w:r>
        <w:br/>
        <w:t>Production build: npm run build</w:t>
      </w:r>
      <w:r>
        <w:br/>
        <w:t>Preview build: npm run preview</w:t>
      </w:r>
    </w:p>
    <w:p w:rsidR="00A94B6B" w:rsidRDefault="00204D19">
      <w:pPr>
        <w:pStyle w:val="Heading1"/>
      </w:pPr>
      <w:r>
        <w:t>Component</w:t>
      </w:r>
      <w:r>
        <w:t xml:space="preserve"> Documentation</w:t>
      </w:r>
    </w:p>
    <w:p w:rsidR="00A94B6B" w:rsidRDefault="00204D19">
      <w:pPr>
        <w:pStyle w:val="Heading2"/>
      </w:pPr>
      <w:r>
        <w:t>Player Component</w:t>
      </w:r>
    </w:p>
    <w:p w:rsidR="00A94B6B" w:rsidRDefault="00204D19">
      <w:r>
        <w:t>Props: track, onPlay, onPause, onNext, onPrevious</w:t>
      </w:r>
      <w:r>
        <w:br/>
        <w:t>Function: Manages audio playback and updates UI controls.</w:t>
      </w:r>
    </w:p>
    <w:p w:rsidR="00A94B6B" w:rsidRDefault="00204D19">
      <w:pPr>
        <w:pStyle w:val="Heading2"/>
      </w:pPr>
      <w:r>
        <w:t>Playlist Component</w:t>
      </w:r>
    </w:p>
    <w:p w:rsidR="00A94B6B" w:rsidRDefault="00204D19">
      <w:r>
        <w:t>Props: tracks (array of song objects)</w:t>
      </w:r>
      <w:r>
        <w:br/>
        <w:t>Function: Displays and allows track selection.</w:t>
      </w:r>
    </w:p>
    <w:p w:rsidR="00A94B6B" w:rsidRDefault="00204D19">
      <w:pPr>
        <w:pStyle w:val="Heading2"/>
      </w:pPr>
      <w:r>
        <w:t>Navbar Compo</w:t>
      </w:r>
      <w:r>
        <w:t>nent</w:t>
      </w:r>
    </w:p>
    <w:p w:rsidR="00A94B6B" w:rsidRDefault="00204D19">
      <w:r>
        <w:t>Provides navigation links using React Router DOM.</w:t>
      </w:r>
    </w:p>
    <w:p w:rsidR="00A94B6B" w:rsidRDefault="00204D19">
      <w:pPr>
        <w:pStyle w:val="Heading1"/>
      </w:pPr>
      <w:r>
        <w:t>User Interface &amp; Styling</w:t>
      </w:r>
    </w:p>
    <w:p w:rsidR="00A94B6B" w:rsidRDefault="00204D19">
      <w:r>
        <w:t>Frameworks: TailwindCSS (^3.3.6), Bootstrap (^5.3.2)</w:t>
      </w:r>
      <w:r>
        <w:br/>
        <w:t>UI Elements: React Icons for buttons &amp; controls</w:t>
      </w:r>
      <w:r>
        <w:br/>
        <w:t>Responsive Design: Mobile-first layout</w:t>
      </w:r>
    </w:p>
    <w:p w:rsidR="00A94B6B" w:rsidRDefault="00204D19">
      <w:pPr>
        <w:pStyle w:val="Heading1"/>
      </w:pPr>
      <w:r>
        <w:t>Testing Strategy</w:t>
      </w:r>
    </w:p>
    <w:p w:rsidR="00A94B6B" w:rsidRDefault="00204D19">
      <w:r>
        <w:t xml:space="preserve">Unit testing: Jest </w:t>
      </w:r>
      <w:r>
        <w:t>+ React Testing Library</w:t>
      </w:r>
      <w:r>
        <w:br/>
        <w:t>Integration tests: focused on player controls</w:t>
      </w:r>
      <w:r>
        <w:br/>
        <w:t>Code coverage: not yet implemented</w:t>
      </w:r>
    </w:p>
    <w:p w:rsidR="00A94B6B" w:rsidRDefault="00204D19">
      <w:pPr>
        <w:pStyle w:val="Heading1"/>
      </w:pPr>
      <w:r>
        <w:t>Known Issues</w:t>
      </w:r>
    </w:p>
    <w:p w:rsidR="00A94B6B" w:rsidRDefault="00204D19">
      <w:r>
        <w:t>No live backend integration (uses json-server for mock API)</w:t>
      </w:r>
      <w:r>
        <w:br/>
        <w:t>Limited error handling for missing or invalid tracks</w:t>
      </w:r>
    </w:p>
    <w:p w:rsidR="00A94B6B" w:rsidRDefault="00204D19">
      <w:pPr>
        <w:pStyle w:val="Heading1"/>
      </w:pPr>
      <w:r>
        <w:t>Future Enhancements</w:t>
      </w:r>
    </w:p>
    <w:p w:rsidR="00A94B6B" w:rsidRDefault="00204D19">
      <w:pPr>
        <w:pStyle w:val="ListBullet"/>
      </w:pPr>
      <w:r>
        <w:t xml:space="preserve">Dark </w:t>
      </w:r>
      <w:r>
        <w:t>mode theming</w:t>
      </w:r>
    </w:p>
    <w:p w:rsidR="00A94B6B" w:rsidRDefault="00204D19">
      <w:pPr>
        <w:pStyle w:val="ListBullet"/>
      </w:pPr>
      <w:r>
        <w:t>User authentication &amp; custom playlists</w:t>
      </w:r>
    </w:p>
    <w:p w:rsidR="00A94B6B" w:rsidRDefault="00204D19">
      <w:pPr>
        <w:pStyle w:val="ListBullet"/>
      </w:pPr>
      <w:r>
        <w:t>API integration with Spotify/YouTube</w:t>
      </w:r>
    </w:p>
    <w:p w:rsidR="00A94B6B" w:rsidRDefault="00204D19">
      <w:pPr>
        <w:pStyle w:val="ListBullet"/>
      </w:pPr>
      <w:r>
        <w:t>Enhanced animations for UI transitions</w:t>
      </w:r>
    </w:p>
    <w:sectPr w:rsidR="00A94B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4D19"/>
    <w:rsid w:val="0029639D"/>
    <w:rsid w:val="00326F90"/>
    <w:rsid w:val="00A94B6B"/>
    <w:rsid w:val="00AA1D8D"/>
    <w:rsid w:val="00B47730"/>
    <w:rsid w:val="00B555AD"/>
    <w:rsid w:val="00CB0664"/>
    <w:rsid w:val="00E12E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AE99C"/>
  <w14:defaultImageDpi w14:val="300"/>
  <w15:docId w15:val="{F4F81417-D082-4C32-84E6-B5C2ADE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B2815-7877-4081-ADDF-BA9F1CEF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Introduction</vt:lpstr>
      <vt:lpstr>Purpose</vt:lpstr>
      <vt:lpstr>Features</vt:lpstr>
      <vt:lpstr>Architecture</vt:lpstr>
      <vt:lpstr>    Component Structure</vt:lpstr>
      <vt:lpstr>    State Management</vt:lpstr>
      <vt:lpstr>    Routing</vt:lpstr>
      <vt:lpstr>Setup Instructions</vt:lpstr>
      <vt:lpstr>    Prerequisites</vt:lpstr>
      <vt:lpstr>    Installation</vt:lpstr>
      <vt:lpstr>    Environment Variables</vt:lpstr>
      <vt:lpstr>Folder Structure</vt:lpstr>
      <vt:lpstr>Running the Application</vt:lpstr>
      <vt:lpstr>Component Documentation</vt:lpstr>
      <vt:lpstr>    Player Component</vt:lpstr>
      <vt:lpstr>    Playlist Component</vt:lpstr>
      <vt:lpstr>    Navbar Component</vt:lpstr>
      <vt:lpstr>User Interface &amp; Styling</vt:lpstr>
      <vt:lpstr>Testing Strategy</vt:lpstr>
      <vt:lpstr>Known Issues</vt:lpstr>
      <vt:lpstr>Future Enhancements</vt:lpstr>
    </vt:vector>
  </TitlesOfParts>
  <Manager/>
  <Company/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python-docx;AKILA</dc:creator>
  <cp:keywords/>
  <dc:description>generated by python-docx</dc:description>
  <cp:lastModifiedBy>Arman Shaikh</cp:lastModifiedBy>
  <cp:revision>2</cp:revision>
  <dcterms:created xsi:type="dcterms:W3CDTF">2025-09-16T06:09:00Z</dcterms:created>
  <dcterms:modified xsi:type="dcterms:W3CDTF">2025-09-16T06:09:00Z</dcterms:modified>
  <cp:category/>
</cp:coreProperties>
</file>